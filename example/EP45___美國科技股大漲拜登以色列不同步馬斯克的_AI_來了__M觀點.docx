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Topic</w:t>
      </w:r>
    </w:p>
    <w:p>
      <w:r>
        <w:t>科技股市場動態與投資策略</w:t>
      </w:r>
    </w:p>
    <w:p>
      <w:pPr>
        <w:pStyle w:val="Heading1"/>
      </w:pPr>
      <w:r>
        <w:t>Summary</w:t>
      </w:r>
    </w:p>
    <w:p>
      <w:r>
        <w:t>近期科技股市場對於降低通脹預期作出了正面反應，高成長的科技股如ARKK ETF、Palantir、Cloudflare、Shopify等都有顯著的上漲。特斯拉的股價波動引起了市場的關注，電動車市場的成長預期修正可能會影響其估值。Palantir的營運表現顯示，它有潛力加入S&amp;P 500指數。此外，對於科技公司如Parenteer的評價，市場情緒和對公司基本面的理解之間存在差異，股價的波動為投資者提供了反思和評估的機會。</w:t>
      </w:r>
    </w:p>
    <w:p>
      <w:pPr>
        <w:pStyle w:val="Heading1"/>
      </w:pPr>
      <w:r>
        <w:t>Perspectives</w:t>
      </w:r>
    </w:p>
    <w:p>
      <w:r>
        <w:t>市場重新調整對科技股的估值，特斯拉等公司的股價波動反映了對行業成長預期的變化。Palantir等公司的業績可能會帶來加入指數的機會，進而影響股價。Parenteer案例展示了市場對公司的誤解、股票薪資比例的重要性，以及軟體公司營業利益率可能的變化。</w:t>
      </w:r>
    </w:p>
    <w:p>
      <w:pPr>
        <w:pStyle w:val="Heading1"/>
      </w:pPr>
      <w:r>
        <w:t>Investment insights</w:t>
      </w:r>
    </w:p>
    <w:p>
      <w:r>
        <w:t>投資者應關注通膨趨勢和利率變化，密切監控特斯拉等公司業績和市場預期。長期投資者需關注公司基本面和行業趨勢，如Palantir的營運進展和潛在的S&amp;P 500加入。對於Parenteer等公司，了解市場對其股票薪資比例和營業利益率的評估，以及市場對公司業務模式的理解，對於投資決策至關重要。</w:t>
      </w:r>
    </w:p>
    <w:p>
      <w:pPr>
        <w:pStyle w:val="Heading2"/>
      </w:pPr>
      <w:r>
        <w:t>開場問候與節目介紹</w:t>
      </w:r>
      <w:hyperlink r:id="rId9">
        <w:r>
          <w:t>0:00:00</w:t>
        </w:r>
      </w:hyperlink>
    </w:p>
    <w:p>
      <w:pPr>
        <w:pStyle w:val="Heading3"/>
      </w:pPr>
      <w:r>
        <w:t>Summary</w:t>
      </w:r>
    </w:p>
    <w:p>
      <w:r>
        <w:t>歡迎收聽「M觀點2.0」第45集的直播節目。我是您的主持人，在今天的節目中，我們將討論科技、商業和時事等話題。在我們深入主要內容之前，讓我們先來談談本節目的贊助商NordVPN。在網絡世界中，線上安全至關重要，使用VPN可以為您的網絡連接提供額外的保護層。此外，我們還有一份聽眾調查，希望您能提供對節目內容和形式的反饋。</w:t>
        <w:br/>
        <w:br/>
        <w:t>接下來，我們將討論上週美國股市的表現，特別是科技股和納斯達克指數的顯著反彈。我們將探討市場表現背後的原因，包括聯邦儲備決定不提高利率以及市場對此的反應。我還會分享我個人的投資見解，特別是關於特斯拉和Palantir的股票近期動向。</w:t>
      </w:r>
    </w:p>
    <w:p>
      <w:pPr>
        <w:pStyle w:val="Heading3"/>
      </w:pPr>
      <w:r>
        <w:t>Positive perspectives</w:t>
      </w:r>
    </w:p>
    <w:p>
      <w:r>
        <w:t>主持人很高興與觀眾互動，並討論上週的重點話題。</w:t>
        <w:br/>
        <w:t>主持人對科技股和納斯達克指數的表現持樂觀態度，這些股票已經強勁反彈。</w:t>
        <w:br/>
        <w:t>主持人對 Palantir 可能納入標普 500 指數的前景持正面看法。</w:t>
      </w:r>
    </w:p>
    <w:p>
      <w:pPr>
        <w:pStyle w:val="Heading3"/>
      </w:pPr>
      <w:r>
        <w:t>Negative perspectives</w:t>
      </w:r>
    </w:p>
    <w:p>
      <w:r>
        <w:t>主持人對蘋果的財報表示失望，成績有些不盡人意。</w:t>
        <w:br/>
        <w:t>市場對電動車市場的成長預期可能尚未完全調整，這可能會影響特斯拉的估值。</w:t>
        <w:br/>
        <w:t>主持人對氫燃料和固態電池技術的未來持謹慎態度，暗示這些技術可能還未準備好進行大規模商業使用。</w:t>
      </w:r>
    </w:p>
    <w:p>
      <w:pPr>
        <w:pStyle w:val="Heading3"/>
      </w:pPr>
      <w:r>
        <w:t>Keywords</w:t>
      </w:r>
    </w:p>
    <w:p>
      <w:r>
        <w:t>M觀點2.0、NordVPN、科技股、納斯達克、聯邦儲備、利率、股票市場、特斯拉、Palantir、蘋果、電動車、網絡安全、VPN、標準普爾500指數、投資、財務分析、市場趨勢。</w:t>
      </w:r>
    </w:p>
    <w:p>
      <w:pPr>
        <w:pStyle w:val="Heading3"/>
      </w:pPr>
      <w:r>
        <w:t>original transcript</w:t>
      </w:r>
    </w:p>
    <w:p>
      <w:r>
        <w:t>哈囉。哈囉。大家好。大家午安。歡迎來到我們今天的M觀點的直播。今天是我們M觀點2.0版的第45集EP45。哦。很高興在每禮拜一的中午跟大家聊一聊上個禮拜的重點的科技商業時事話題哦。在進入今天節目之前呢。首先呢。先來進入我們今天的業配時間。今天的業配呢。當然是我個人非常推薦，也是我們的老朋友Nord。 VPN！當你搭車上高速公路的時候，你一定會繫上安全帶。當你騎摩托車的時候，你一定會戴上安全帽。但是你在上網的時候，有繫上網路的安全帽，戴上網路的安全帶嗎？好。那！今天來跟大家介紹的是上網的時候，我們一定會需要網路上網的一個安全帶。安全帽。VPN！你有想過在你在公共場合上網的時候，你已經是駭客跟木馬鎖定的對象了嗎？你知道使用公眾的加密，公眾的沒有加密的無線網路，很容易造成帳號密碼外洩嗎？如果你的網路銀行的帳號密碼外洩的話，你會損失財產。對不對？如果你是網路券商的帳密外洩呢，人家可能亂賣你的股票。如果你是你的社群網站的帳號外洩，你有可能會拿去被當成詐騙的工具。帳號。最後什麼你的帳號被永久停權，你的多年的紀錄永遠要不回來。那更慘的是。如果你在外面上網的時候，如果你不小心流失了你公司內部系統的帳密，你的公司可能就會被駭客攻擊，那損失可能是數百萬。數千萬，可能是美金喔。所以在我們這個天天都上網的年。代我們上網，一定要有額外的安全防護。VPN。叫做Virtual Private。 Network！所謂的虛擬私人網路，在你的整個網路連線之中呢。他會透過加密的節點，確保所有的通訊內容都是加密。也就是說外人沒有辦法進入你這個網路通訊的內容。所以使用VPN上網，是很大的安全。而且你使用VPN上網，你的IP也會被遮蓋住，被屏蔽住，避免有心人士在虛擬世界特別去追蹤你。所以今天跟大家推薦NordVPN是全球最頂尖第一名的。VPN。服務不只價格優惠合理，而且速度非常的快。絕對不會因為加上一層的加密跟保護以外，讓你的網路就變lag。我Mula自己已經使用這個服務好幾年了。所以我個人真的非常推薦。NordVPN。現在你只要透過我們專屬連結nordvpn.com 斜線Mula。或者是在結帳的時候，輸入我們N觀點的專屬優惠碼NIULA，就會送你超級大優惠。不只透過專屬連結訂購，可以獲得30天的無條件退費。只要你購買我們的獨家優惠方案，還免費徵收你4個月哦。好。那！以上是我們今天業配時間，真的完全非常真心推薦Node的。VPN！還沒有買這個VPN的朋友們，可以真的去參考。因為我相信他絕對是市面上第一名的。VPN。好。那在進入我們今天的這個主題內容的時候呢。首先啊！先跟大家講一下我們今天啊在我們的資訊欄的時候，我們除了我們剛剛的業配以外呢？我們還有一個額外的一個調查，這個是一個M觀點2.0改版到目前為止的一個主題調查。那想要針對M觀點2.0到目前為止，如果你是個很忠實的聽眾，你喜歡我們的節目的話，歡迎透過那個調查給我們意見。因為我想聽聽看大家到底比較喜歡我們現在改版之後聊的科技話題呢？還是投資話題呢？還是時事話題呢？那有沒有人會覺得說投資話題是不是講太少，還是投資話題講太多了呢？其實有些時候我都收到各種不同的一個建議。那我想說：既然個別的建議，我不太確定是不是大多數的意見，那我就來做個調查好了。所以在我們的資訊欄有這個調查的連結，想要給我一些回饋，甚至你要給我的節目有什麼建議？舉個例子，很多人都建議我說：Mira！你做節目要小心，不要打嗝。那我以後會多注意這件事，不敢保證。但是就盡量注意。那還有什麼建議？你都可以透過這個連結來告訴我。好不好。那就趕快進入我們今天的主題。那我們今天第一個主題，要來聊個市場話題。那上個禮拜如果你有投資美股的，應該都蠻開心的。因為上個禮拜的美股大漲，特別是科技股，那科技股為主的指數，納斯達克在上個禮拜一個禮拜就漲了6.6%，那你要知道嗎？在過去這兩個月，其實美股是下跌的，走一個這個下跌反彈，下跌反彈的一個趨勢啊。所以其實上個禮拜一口氣反彈6.6%，算是一個非常強勁的反彈。那我相信像如果你是像我一樣擁有手頭很多科技股的，投資人，應該蠻開心的。那除了科技股大漲以外，事實上整個美股的大盤，如果我們看S&amp;P500。標普500指數呢，事實上也反彈了5.8%。所以就算你買的不是科技股，你買其實是美國的，其他這種傳產股，事實上你應該也漲了不少了。所以這基本上應該是美股投資人非常開心的一周了。那唯一比較可惜美中不足的是什麼？蘋果上個禮拜五開財報？那蘋果上禮拜五開的財報呢？基本上是讓人有一點點失望。那事實上沒有讓我失望了。因為如果你聽我們之前講美股的集數，講蘋果的集數的時候，我都會告訴大家：其實蘋果沒有大家沒有股價顯示出來的那麼強。那蘋果在上一代的iPhone14以及接下來的iPhone15，事實上都沒有那麼容易做出非常漂亮的業績。所以我一直跟大家警告說：蘋果還好啦。但是市場對蘋果期待很高，所以這次蘋果的采訪，事實上是有點讓人小失望。所以上個禮拜五其他的科技股都漲啊。而且都大漲了，就只有蘋果是小跌，就是逆勢。那。所以這個是上個禮拜的狀況。所以我們來聊一下。今天我們來聊一下，有點馬後炮了。事後諸葛來聊一下為什麼上個禮拜美股大漲，那當然呃。如果今天你要跟任何的投資專家。投資高手討論美股上個禮拜為什麼大大漲哦。那我想很多人都會告訴你一個最重要的原因是什麼？上個禮拜聯準會開會哦，聯準會在11月1號正式開他們在11月份的所謂的利率決策會議哦。那當然每次的聯準會開會，都是要決定什麼要不要升息，或者是要不要降息嗎？那當然說真的。現在談要不要降級，還太早。所以大家關注的是你到底還會不會升息，因為大家不要忘記在聯準會上一次的利率會議，也就是9月份的利率會議的時候，聯準會有說他們預計今年還會再升息一馬。那所以聯準會今年還有兩次會議，一次11月，一次12月。所以其實有些人猜會不會在11月份這次會升息。但是老實講我們之前在聊現在總經理狀況的急速有講。我個人覺得其實聯準會應該已經不需要升息了。那這不是我個人的看法。事實上你去看市場的大多數主要人。主要專家的看法，以及我們從這個長期長天期公債的殖利率來看的話，我們其實也可以知道說：其實整個市場啊並沒有認為聯準會會再升息，所以這次11月1號的利率決策會議，最後決定不升息，那基本上這個東西就符合市場預期嘛。而且符合市場預期，代表一定會漲或跌嘛。其實也不一定。可是這次聯準會他有放出一個風聲，這個風聲讓市長聽了就比較有信心一點，之後不會再生氣。什麼風聲呢？就是聯準會他們主席Paul就講說他們認為現在整個金融情勢，以及所謂的credit loan，就是信用貸款的部分。已經開始看到一些緊縮的狀況，也就是說聯準會他們的升息開始慢慢發揮效果了。所以當聯準會認為他們的貨幣已經開始發揮效果的時候，事實上他們可能就沒有太多需要升息的必要。所以我們去看在林總會這次會議之後，十年期公債的殖利率，也是我們市場上最常拿出來參考，作為定價參考根據的。一般被認為是無風險利率的一個主要的代表。他其實十年期公債的殖利率也出現下滑，從原本大概開會前的4.9%，下降到4.5%。所以這意思代表什麼？就代表說市場應該已經factor in了。這個反應進Fed。這次的升息已經到了頂了，就之後再不會再升息了。當然了，Fed本身還沒有完全鬆口，他說我們還是保留，我們還要看狀況。可是我覺得以現在的所有的經濟的數據，以及所有的狀況來看，聯準會的確未來要再升息，今年年底要升息，甚至明年年初要升息的機率，我覺得是低於1%，我覺得是99%，是不會再升息的。那我自己的看法比較是這樣子。我覺得其實我們之前一直跟大家討論這個所謂的通膨數據，無論是討論CPI或者是PCE的數據，特別是所謂的核心通膨，我們一直告訴大家，其實核心通膨這個數字，從現在的月增率看起來，未來要真的回到聯準會原本的打通膨目標的2%，甚至我們稍微放寬一點到2.5%，都還蠻困難。所以其實通膨要回到理想區間，蠻困難的。不是。那麼容易，這一年2024年可能都還做不到。可是問題來了！就算沒有辦法回到2.5%以下，但是通膨也不代表會衝到之前的5%。6%。 7%。 8%這種區間。我覺得目前看起來，無論是從這個月增率，或者是整個經濟的狀況，我覺得通膨要超過4%，應該不是。就是說聯準會要把通膨壓在4%以下，應該是做得到的。也就是說很有可能未來兩年的這個通膨的數據，大概會介於3%到4%之間的這個區間。那當然不代表他會一直下降，他中間應該也有可能會有些反彈的狀況。可是這個反彈呢？要再超過4%，恐怕也不是那麼容易。那你要想現在的聯邦基金利率，所謂的Fed Fund Rate已經超過5%了。所以事實上我們一般來講說壓制通膨的利率的水準就是要高。就是聯邦基金利率要高於通膨，要超過1%，我們就實質利率要達到1%以上，那達到一些壓制的效果。那你去想喔， 如果未來通膨大概升到4%之間，未來這一兩年， 然後聯準會的這個聯邦經濟率還有5%，那就是可以壓制嘛。 因為超過1%多。所以你現在想想說： 其實為什麼大家會猜測聯準會沒有必要再升息了。因為就算通膨出現一種停滯，通膨的下滑，出現一種停滯， 然後降不太下去。其實聯準會的聯邦經濟率也夠高了， 也足以壓制了。那而且我們還要配合一下最新的一些就業數據喔。所以上個禮拜有個很重要的就。業數據出來，就是10月份的非農的這個就業。事實上10月份的這個非農，他數據是增加15萬人，應該是過去這一年來的相對比較低的一個數字。這個數字不止低於市場預期的18萬，也較9月份的將近30萬的29.7萬的非農就業人口其實大幅降溫。所以其實你可以看到說：其實看起來就業真的有降溫了。然後我們再來看我們之前跟大家講說我會看的總經數據裡面這個失業相關的重點的先期指標叫做Initial Jobless Claim。初次請領失業救濟金人數這個數字呢？如果你看過去這兩個月的圖，你會看見他在緩步增加。當然啦，那個絕對值還是沒有很高。可是你看看初步的初次申請失業救濟金的人數，真的也在緩步上升。而失業率呢？也從今年年初的3.4%，上升到3.9%，其實已經很接近聯準會講的4%。所以我們就按照這樣的趨勢下去，說不定再過一兩個月，美國的失業率可以正式達到4%。那比起之前的3.4%。 3.5%，真的整個就業市場。勞工市場就真的是比較降溫。那就是我剛講啊。就業市場之前，如果我們用那個煮沸的水是100度的熱度來看的話，現在大概已經降溫到maybe 80度，還是很熱。可是至少沒有那100度那麼熱。那會不會再過兩個月之後呢？會降到70度。那當然你想100度你手一碰到就燙傷。對不對。80度你碰到也會。燙傷，但是沒那麼嚴重，70度你還是會燙傷，但是就是你越來越不嚴重。所以簡單講看起來依照目前的趨勢，市場的確對於聯準會之後不會不再升息這件事，是會有信心的。那不再升息這件事情是。當然最後就會反映到什麼？反映在無論是在債券的市場上，或反映在股票的市場上哦。這個劇本是這樣演的。當聯準會他不再升息，而且我們也確定經濟開始慢慢轉弱的，走的這樣劇本下呢。長天期的公債的利率，長期利率就會出現一些下調。為什麼呢？因為我們對於未來的利率維持在高檔的，這件事情的信心度降低，所以回算到我們長天期的公債殖利率，他就會出現下調。所以這個就是簡單來講啦。我們之前有講過有個劇本是我覺得有可能劇本叫做長期，會，變成一個我們同時處於三高經濟。高成長 利率。高利率， 以及通膨。高通膨的劇本在。這。如果是演出這樣的劇本的話，長天期公債指的利率就會很高。可是現在看起來呢，經濟稍微在轉弱了，然後我們也預期利率之後，可能也不會這麼強了，通膨也開始轉弱，所以現在等於是把之前所謂的三高經濟，叫做高成長。 高利率。 高通膨，這整個預期降低了，就變得高成長會稍微比原本的高成長稍微低一點，高利率會比原本的高利率再低一點，高通膨會比原本的高通膨低一點。就未來10年的一個區間，這樣子就會造成10年期政府公債殖利率就會出現下跌，在這種狀況。下呢？當債券的殖利率下跌，誰的估值會拉高？當然股票的估值就會拉高。因為債券的投資報酬率降低了，股票相對的投資報酬率就不用那麼低了，不用那麼高了。所以其實股票的估值就可以拉高。所以大概是。我認為事實上現在就是上個禮拜的科技股的行情，就是反映一個常在殖利率下滑下的股票，股指的拉升。那當然了。我們剛才講嘛：科技股漲的比較多，比傳統傳產股漲的更多。那理由是什麼？答案當然就是大家去想哦。當當2022年初的時候，當零頭開始強力升息的時候，那個時候誰受害最最深了。就是所謂的科技股嗎？特別是科技股中的高成長股，他們每一家大概有的腰斬，有的跌七成，有的跌八成，有的跌九成，都有對不對。所以當時科技股被認為是高利率市場下最大的受害者。所以當今天這個負面因素移除的時候，原本是最大的受害者，當然現在就會變成一個最大的受益者。所以我們去看這些科技股中的高成長股，裡面，你看到一個代表性的，就是方舟投資的ARK的ETFARKKARKK，上個禮拜一個禮拜就漲了18%。那或許我們來聊一下我們自己的常常聊的幾間公司，像Palantir上個禮拜一個禮拜就漲25%。或者是Cloudflare上個禮拜一個禮拜漲16%，那下一家更可怕。Shopify！這個歐美的獨立電商的架站平台的這個龍頭，他上個禮拜一個禮拜漲32%。你去看微軟。微軟應該漲6%多了。所以其實你去想大科技股可能都漲5%。6%。但是我們講的這所科技股中的高成長股，全部都是漲10%起跳的。那為什麼呢？因為他們當初就是高利率下估值下調的最大受害者。到現在看起來估值要開始往上調了。那當然他們也會是最大的受益者了。那接下來聊一下我自己的一些投資部位的部分。當然第一個要聊的是特斯拉。那特斯拉在上次上上一季財報出來的時候，大家記不記得我當時講特斯拉，我就認為說：其實特斯拉應該出現一波不小的下跌。所以後來呢。特斯拉果然真的跌破200塊，跌到190幾塊。哦。然後呢，我自己就有進場加碼。我大概在195塊的時候，我就進去買了一些。當然我沒有全部買光。因為我我認為啊。我覺得這一次的下調哈。我覺得應該至少會上到180吧。好。那甚至下殺到150，我都覺得有可能。所以我本來想說：哎，手頭的部位，要等到180 150的時候，再分批加碼哈。所以我第一次加碼，大概加到195了。那沒想到呢。哦！特斯拉這一波居然跌到1195，就是第一點了。之後的就趁著這一波上漲哦，又重新衝到220塊左右。我自己是很餓完。就是說哇。好可惜！我沒有買到這個，沒有在195的時候多買一點。就是我。我本來預計要買特斯拉的基金，我就分成了三段：195要買一段，180要買一段，150要買一段。結果沒有，就就第一段就進場了。不過呢。雖然沒有買到更低一點的特斯拉，不過沒有關係啊。因為第一個他上漲嘛。因為我特斯拉的我的部位還算蠻大，所以他上漲，我當然是蠻開心的。而且更重要一點是：我個人覺得特斯拉未來這個幾個月內，未來半年內其實的確還有機會再回到一字頭的。我覺得當然啦。這個就是很個人主觀的猜測，沒有什麼根據啦。那我的看法比較偏向我們當時說為什麼特斯拉的股價從maybe從240。 250左右要下滑，出現一個比較大的下跌，跌到maybe100 100多塊。我覺得一個很重要的原因。就是我們在講說：我們要開始思考整個市場對於電動車市場的成長的預期的修正。我們之前有講什麼？我們之前有講嘛。電動車的特斯拉的看工劇本以及整個電動車產業的放緩，我們做了兩次，我們聊了兩次，重點就是什麼未來這十年的電動車的成長速度，可能不如一年前大家想那麼樂觀的話，這件事情絕對應該要影響到特斯拉的估值。那在我自己的估值公式裡面。事實上這件事情影響特斯拉的估值可能要高達30%到40%。所以如果我們想說特斯拉的之前的估值是200的，股價是250塊的話，那250塊要要要修這30%就要修正到175塊。那如果修的40%，就要修正更多。當然了。我們這種估值沒有很沒有很準確，絕對不會準確。那就是給你一個參考概念。但是我必須說：我目前為什麼覺得特斯拉的股價未來還有機會再下來一下呢？是因為我認為市場還沒有完全接受整個電動車市場未來10年的成長是趨緩的這件事情。那這件事情我覺得在未來幾個月內有可能會發酵的更大，也有可能會不一定會發酵。所以我覺得我們就看下去。就如果未來這件事情發酵起來，那整個市場包含的這種傳統車廠都減緩他們的電動車計劃，然後消費者也比較不買電動車。那我覺得這會對特斯拉的估值產生一些修正。那當然了。會不會這一次殺到195，就是已經反映了這次修正，所以現在已經修正已經結束了。我不知道。但是你要我個人很主觀的看法，我覺得還沒有。我覺得現在只是剛開始認知到這個趨勢，這樣講好了。如果說之前的電動車多頭裡面，現在如果你去追蹤電動車的這種KOL，或者是投資的分析師，或者非常看好電動車專家十個，裡面有幾個在過去這幾個一兩個月已經開始認為說我們必須要思考整個電動車市場的成長不如之前預期的那麼快。所以特斯拉在整個大浪沒有那麼高，但特斯拉的高度就不會到那麼高。所以因為特斯拉的成長是除了他自己的優秀以外自己的厲害以外，另外一個就是乘著電動車的成長趨勢。那我並不覺得市場對這件事情已經有非常明確的認知了。所以這是我的看法。但是我也有可能會錯。但是anyway，我自己但是我跟你講為什麼他跌。下來跌下來，我會繼續買。是因為我認為特斯拉這間公司還有非常多有巨大潛力的專案，現在市場根本還沒有把他估值放進去。包含了我非常看好的Optimus的人型機器人。所以我這次我會願意去。如果特斯拉有比較甜甜價的話，我會進進場買的一個原因。然後我看聊天室有問有時候說對於Toyota的輕能車的看法，是不是有機會影響到特斯拉。這一點我現在沒有辦法評論。就我上上一次Last time I checked。這個關於無論是關於固態電池，或者關於輕能車，我覺得離真的很成熟。那就是什麼叫成熟。就一年可以生產個上百萬台。我覺得還有相當大的一段距離。所以我目前不太認為他會影響到特斯拉。而且我覺得長線來看呢。雖然氫能是一個很很乾淨的能源沒有錯。可是氫能的成本是應該是比電能高蠻多的。所以我不太確定那是不是長線好的一個解決方案好。那像氫能原則或固態電池這樣的技術，我大概 maybe 每一年會 update一到兩年會update一次，所以我不會去追他的最新的發展了。所以我看到如果聊天室有問這個問題的話，或許過一陣子我有空，我可能會去看看現在輕能車的發展的進度是怎麼樣？但是last time I check maybe，半年前一年前我再看。我認為他們理所謂的正式的大規模的商用，還有蠻長的一段距離的。還沒辦法沒辦法被討論好。那另外一個我想討論的。上個禮拜的漲很多的。就是我們剛才聊的Palantir。那Palantir上週漲20幾個%。真的你像我一樣，如果有一部分的持股，你應該會蠻開心的。而且更重要的是什麼？Parente！他已經連續四季的這個財報都獲利了。而且如果我們看營業利益的話，也連續三季獲利的。也就是說很有可能等到今年第四季財報開出來，Parente，也會達到連續五季獲利。而且連續四季的Operating income都是正的。就連續四季的營業利益都是正的。那代表什麼？代表他會符合S&amp;P500的這個入選條件。所以我個人認為呢？其實Palantir很有機會在明年第一季呢？就會正式加入S&amp;P500。那當然如果加入S&amp;P500，能不能對他的這個股價有所拉抬？一定有嘛。因為所有這個標的是S&amp;P500的。ETF。就得買進Palantir的股票嘛。所以現在市場上我覺得也有一些資金開始先搶先布局了。而且其實很奇怪。就市場現在非常看好Palantir！在AI這塊的發展。像有個蠻有名的證券公司，叫做WetbushWedbush的一個王牌分析師。之前就說Parente是AI界的梅西，就是那個足球先生梅西。大家知道吧。 其實我是Parente的，常我一直長線看。好他。而且我一直 我決定我是他的長期的投資者。可是你把Parente比喻成AI界的梅西。我也覺得有點扯啦。梅西可能是人類歷史上要排到這個偉大的足球員，應該可以排到前幾名的前三名，應該可以吧。就就是。所以Parente在AI領域有這麼強嗎？那就代表什麼？代表你認為Palantir可能比OpenAI還厲害，他才會是AI界的梅西嘛。那那那那OpenAI是誰？這個AI界的這個梅納杜嗎？羅納杜嗎？還是怎麼樣。那。反正我不知道。反正。但是這個這個講法大概是有點聳動啊。可是也代表其實市場真的很剛好。Palantir的這個AI哦。那老實講啦。Palantir！在上個上一這一屆的裁判，我覺得最厲害。最好的一個亮點是他們哦。有舉辦一個活動，</w:t>
      </w:r>
    </w:p>
    <w:p>
      <w:pPr>
        <w:pStyle w:val="Heading2"/>
      </w:pPr>
      <w:r>
        <w:t>營隊介紹與影響</w:t>
      </w:r>
      <w:hyperlink r:id="rId10">
        <w:r>
          <w:t>0:22:28</w:t>
        </w:r>
      </w:hyperlink>
    </w:p>
    <w:p>
      <w:pPr>
        <w:pStyle w:val="Heading3"/>
      </w:pPr>
      <w:r>
        <w:t>Summary</w:t>
      </w:r>
    </w:p>
    <w:p>
      <w:r>
        <w:t>AIP Bootcamp是Parentier AI的一個計畫，該計畫派遣工程師前往客戶公司，與他們的工程師密集合作，使用Parentier的系統開發AI應用程式。這種方法取代了傳統的B2B銷售渠道，並已證明非常有效，顯著提升了銷售效率，並導致Parentier的股價增加了20%。先前將Parentier標籤為失敗公司的批評者已被證明是錯誤的，因為股價已從低點翻了三倍。該公司也因向員工發行過多股票而受到批評，但這一問題已得到解決，因為股票報酬與收入的比例已從70%降至22%。Parentier不僅僅是一家顧問公司，還是一家擁有SaaS模式的軟體公司，這一點從其財務狀況和營運利潤率的改善中可以看出。</w:t>
      </w:r>
    </w:p>
    <w:p>
      <w:pPr>
        <w:pStyle w:val="Heading3"/>
      </w:pPr>
      <w:r>
        <w:t>Positive perspectives</w:t>
      </w:r>
    </w:p>
    <w:p>
      <w:r>
        <w:t>AIP 啟動營對於提升銷售效率極為有效。</w:t>
        <w:br/>
        <w:t>Parentier 的股價已顯著上升，顯示出市場的信心。</w:t>
        <w:br/>
        <w:t>該公司已成功解決了員工股票報酬的關切。</w:t>
        <w:br/>
        <w:t>Parentier 被認可為一家擁有強大 SaaS 模式的合法軟體公司。</w:t>
      </w:r>
    </w:p>
    <w:p>
      <w:pPr>
        <w:pStyle w:val="Heading3"/>
      </w:pPr>
      <w:r>
        <w:t>Negative perspectives</w:t>
      </w:r>
    </w:p>
    <w:p>
      <w:r>
        <w:t>Parentier 面臨批評，因為它是一家失敗的公司，並且向員工發行了過多的股票。對公司的商業模式持懷疑態度，並被指控其實是一家顧問公司而非軟體公司。</w:t>
      </w:r>
    </w:p>
    <w:p>
      <w:pPr>
        <w:pStyle w:val="Heading3"/>
      </w:pPr>
      <w:r>
        <w:t>Keywords</w:t>
      </w:r>
    </w:p>
    <w:p>
      <w:r>
        <w:t>AIP Bootcamp, Parentier AI, AI 應用程式, B2B 銷售, 股價, 股票報酬, SaaS, 軟體公司, 營運利潤率, 批評, 市場信心。</w:t>
      </w:r>
    </w:p>
    <w:p>
      <w:pPr>
        <w:pStyle w:val="Heading3"/>
      </w:pPr>
      <w:r>
        <w:t>original transcript</w:t>
      </w:r>
    </w:p>
    <w:p>
      <w:r>
        <w:t>叫做AIP Bootcamp。那AIP。你就是可以把它稱為Parentier AI的平台吧。那什麼是AIP Bootcamp呢？他就是Parentier呢。假設你是某公司，你想使用Parentier的系統，Parentier就派他的工程師到你的公司進駐。然後呢。跟你的工程師的公司跟你我們公司的工程師一起開一個什麼營會？就是大家關在會議室，就是做一個像Bootcamp那種那種。什麼就是即時營隊啦。就是你可能就大家一起加班了三天五天，然後趕出一個成果，做出一個可以用的系統。所以簡單來講，AIP Bootcamp就是讓Parentier的工程師團隊進駐到每個公司，在他們的指導之下，幫助每一家公司的工程師，直接使用Parentier的AI系統，做出一套他們自己公司內的AI應用。然後這一套呢？現在看起來是已經取代了原本他們的B2B的銷售管道。也就是說原本的他們可能是比較用Sales的團隊在導入，就說服你公司拿出一筆預算，然後我們來做一個前導的測試計畫。但是現在他們用這種AIP Bootcamp，我們話不要講那麼多。你想要知道我的系統好不好用？你想要知道AI能不能幫到你公司，是不是？沒關係。我們來開個三天的會，你幫我找幾名工程師，我們工程師進去，大家一起在三天的工程，在會議室裡面趕工，然後大家討論要做什麼東西？馬上三天之後，生出一套系統。這套系統，解決你們公司已經困擾三年或五年或十年的問題。然後呢？你覺得如果這三天開完會，在三天的Bootcamp的這個密集的趕工的工程會議，我不知道這該叫什麼啦。反正他有點像駭客營這種東西。那反正你透過這個bookcamp結束之後，你這成果很好。你是這家公司的老闆，或你是這間公司的CIO、CTO。你會說我們不用嗎？不會嗎?？因為你可以看到說哇！天啊！三天你就幫助我這樣。那其實這個東西根據Paren。ting的說法：這個東西目前看起來是非常有成效的。讓他們的銷售的效率變高很多。所以Parente！這次的股價漲20%，我覺得也是合理啦。那當然啦。Parente！現在股價應該是將近19塊嘛。18.9嘛。我就想到：其實不久之前Parente最低點，是不是跌到6塊多。我記得在那個時候，網路上很多人在酸Parente這間公司，我看到很多人說這家就是一個垃圾公司，是一個騙錢公司，是一個廢物公司。只有網紅拼命炒作，根本是一個假，根本沒有...永遠不會賺錢的爛公司欸！真的結果。沒想到不到一年啊！這股價已經翻了兩倍了。對不對，從6塊多變成快19塊，是原本的300%。我就想說：這些當初在罵的人喔！真的懂這間公司嗎？這些當初在賣parenter的人，真的懂這間公司嗎？在網路上喔！你要罵人，或者批評公司，要講得很難聽，你都做得到。可是當你那樣批評的時候，你真的有研究過那些公司嗎？那我舉個例子來講，很多人在批評Parenteer的人會說Parenteer！就是亂發股票給員工的公司。所以這些公司永遠不會賺錢，因為發股票發太多。那如果你是這樣批評，Parenteer！那我就問你一件事：請問他們的股票發多少？你可不可以告訴我？你有沒有一個指標告訴我。他們的股票發多少？我跟你講10個罵Parenteer股票發太多的。人有9個都講不出來。這講不出來，他到底發多少，根本不知道。我這樣講好了。如果我們看一個指標，叫做Parenteer的股票薪資跟營收的比例，就是你每一季發出去的股票薪資，跟你該季的營收做個比例來看的話，在2021年初那個時候的確很誇張。那時候每一季發出的股票的薪資佔營收佔70%，也就是說你每賺100塊，有發70塊價值的股票給員工。可是到了這一季，到了2023年的第三季，他已經降到22%。所以當然你可以批評這件事情。因為這是一個主觀的看法。可是如果你連這些數字都不知道，那你怎麼去？你怎麼做一個合理的批評呢？這樣講我這樣講70%是很高嗎？那22%是不是高呢？所以當你連這個評估你都沒辦法評估的時候，你去罵這個東西，我覺得其實是一種根本，就是不懂得亂罵吧。只能這樣講。所以我覺得。而且這個數字未來只會越來越低。為什麼呢？因為我們之前就講過了嘛。其實我在兩三年前就跟大家講說：其實剛上市的時候會比較高，之後就一直一直低，一直低，一直低。這個薪資，總股票薪資佔公司營收比就是越來越低。你看而且我跟你講這數字未來還會更低哦。我相信明年會掉到20%以下。為什麼因為營收慢慢上去吧。可是股票薪資不會上去那麼多嘛。所以這個數字就會越來越低嘛。然後我之前不是還有看到另外一個說法：我們之前有評論過叫做有些人。說Planet就是一家顧問公司啊。他不是軟體公司啊。真的嗎？這個說法也就是很外行嘛。因為你如果去看那個數字，就看Planet的財報。你一看就知道這不是一間顧問公司的財報了。那我們舉一個例子來講：我們在看財報裡面，常常看所謂的operating margin，就是所謂的營業利益率，對不對營業利益率呢？如果是顧問公司的話，他的變動是很有限的。因為顧問公司他的收費方式是Maybe。就是說我今天幫你做個一千萬的案子，然後呢。我的成本九百萬，我賺一百萬，他的利潤是固定的。他不會出現那種利潤利潤率大幅上升的可能。可是你來看Parenting，去年第三季的營業利益率是負13%，這一季居然變成7%，一來一回差20%欸。operating margin能夠在一年內出現20%的差異。你覺得顧問公司做得到嗎？顧問公司是做不到。因為顧問公司，他的他的這個operating margin的變化是很難的。所以只有軟體業才能幹得到。為什麼軟體業可以幹得到？因為軟體業，他是編輯成本很低的。所以當你今天好，今天我是個顧問，我讓你導進去一個系統。然後呢。我如果跟你收的是固定的時薪，就算時薪加薪，可能影響也不會很大。可是我今天導一個系統給你，你使用這個系統呢？你舉個例：假設你的運算運算，算100個單位，我收100。萬。但是你運算你這一季運算100個單位，你發現太好用了。所以你下一季就增加到1000個單位。1000個單位的時候，什麼我就給你收1000萬。明年你覺得實在太好了。你明年你運算到3000個單位，我就給你收3000萬，我的銷售成本是不會增加的。也就是說我的operating margin就可以變得非常非常高。這只有軟體業才能幹的做得到。所以你從營收結構來看，你真的不能說這個Parenteer是一個顧問公司。當然他在販賣系統的時候，的確是有一種顧問的角度去賣。可是他最後賣給他們的這個東西是賣一個平台的使用。這個當然就是一種軟體業。或是把它叫SaaS。所以老實講啊！這個就有些時候我們真的是看一個人懂不懂，你就看他講的話，你就知道他懂不懂。所以我覺得大家要學習分辨這種東西。就是網路上各式各樣的假專家很多啦。但是你如果能夠分辨出假專家的話，你就比較不會被誤導好。那。以上是今天第一個話題。接下來我們進入今天第二個話題。今天第二個話題，我們來聊一下這個以色列哈馬斯的一個戰爭。那當然這應該是過去這兩三個禮拜最重要的國際新聞啦。我們之前也聊了一集。當然在我們M觀點2.0改版之後，我們聊這些國際時事的主題沒有那麼多。我記得離上一次也過了一個月了。所以我們就來聊一下這個話題，當然在過去這一個月，以色列。哈馬斯的戰爭最重要的進展，就是差不多在10月中旬，以色列就開始用地面部隊進軍加薩，特別是在10月底的時候，以色列等於是正式發動他們所謂的第二階段戰爭，就是全面的攻擊加薩北部的區域。為什麼呢?？因為北加薩其實就是哈馬斯的主要據點。根據以色列的說法,第二階段戰爭的目標就是要摧毀哈馬斯的軍事能力，以及摧毀哈馬斯的領導層。另外也要解救之前被哈馬斯所擄獲的人質。所以簡單講他們的戰略目標，就是要重創哈馬斯，跟把人質救回來。而就在前幾天,以色列的部隊正式突破哈馬斯在加薩走廊的北部防線，而且現在已經開始對加薩城，就是整個加薩走廊裡面的加薩city。 加薩城開始進行一個包圍戰。接下來可能就會進入攻城戰。那如果以到目前為止的地面戰事的話，以色列算是進展的還算順利。當然了，接下來要打加薩city， 如果有些這個巷戰。 地道戰，我覺得以色列這邊應該傷亡也不會太小。但是我覺得至少到目前為止，以色列的進展算是順利的。不過呢！ 以色列現在也開始面臨了很大的國際壓力，要求停火，那畢竟在戰爭之中呢？ 其實打到現在啊。你說巴勒斯坦這邊是不是出現一些傷亡？對 他其實已經出現了一定程度的傷亡。那所以欸。 我看到聊天室有個東西，我看到聊天室有說Parenteer的信仰者簽到欸。 我剛剛雖然聊了Parenteer。不過我還是要強調一件事喔。我們M觀點喔。 不會推薦任何股票。我個人是投資Parenteer。我跟大家分享我對這檔股票的看法，不代表我推薦你去買，你去買任何Payment。我不會拿到任何佣金或者什麼之類的。所以我們不推薦股票，我們也不建議股票。每一個人的投資，都要依照自己的理解跟理解度。然後以及風險承受度。投資策略去做決定。但是我們畢竟我們做投資節目，我一定會跟大家分享一下我自己的看法以及我自己的投資方式。可是我的投資那就只是單純我個人的投資，不代表我去推薦你們。所以我也不會針對於什麼。就是我們不算是那種真正的投資，網，不會告訴你怎麼樣投資可以賺大錢？不會啦。那我們通常會跟大家分享聊一些投資的正確觀念，但是以及我自己覺得有趣的投資。我希望聊這個東西是幫助大家彼此成長。但是我們不是說你就要投資，我們不會帶著大家說你就要去投資，不推薦沒有沒有推薦。就我們我們是這樣子。還是要提醒一下。可能有人第一次聽好。那我們回頭來講這個以色列在加薩這個東西。那你看我們今天的標題叫什麼？我們今天標題叫做拜登。以色列不同步。為什麼我們要聊這個呢？就是我們剛剛講以色列到目前為止，地面戰已經開始造成一些加薩的一些平民的傷亡，這中間當然你要講那種比較煽情的故事，就看到一。些兒童啊？或什麼也也也出現一些加巴勒斯坦的受到一些傷亡。而這件事情呢？對於以色列最主要最主要的盟友美國來說，其實造成一些壓力。華爾街日報前兩天就有一篇一篇報導。這篇報告。報導的標題叫做美國與以色列對於戰爭要打到什麼樣的程度，有不同的意見。這篇新聞的內容是說：雖然在一開始開戰的時候，拜登政府對以色列表達了強烈的支持，但是現在拜登政府在各界壓力之下，開始也軟化了，也開始表達希望以色列能夠暫時停火，包含了讓人道的救援物資能夠進入加薩。但是當然啦。以色列目前其實應該沒有打算做太大的讓步。像美國國務卿布林肯上禮拜五有訪問以色列，他就當面跟以色列反應說"希望你們能不能暫停一下，你們的公司可不可以暫停？不要攻擊，讓一些聯合國的人道物資可以送進去，或是一些傷患病患可以送出來。可是以色列並沒有答應這件事。以色列說"如果哈馬斯現在願意釋放所有人質的話，他們可以暫時停火；但是如果哈馬斯不願意釋放所有人質的話，他們不會停火；而且因為以色列的目標是什麼？他要重創哈馬斯。你去想現在所謂的人道物資。人道救援進入加薩，你覺得是幫助到巴勒斯坦的平民，還是幫助到哈馬斯呢？我跟你講全部都會幫助到哈馬斯好。我舉個例子來講。像以色列現在不願意讓一些油一些外界要捐助一些油。油料進入加薩，那為什麼呢？因為這些油料他們現在的名目是說我們要幫助這些發電機。醫院的發電機要有這些油才能夠運轉嘛。可是你去想哦：這些油一旦進入加薩，誰會拿去用？哈馬斯就直接拿去用。所以就拿去用。他們的一些軍車，然後一些他們的一些裝甲設備，他們就會拿去用嘛。他們的進來的油裡面10%拿去給醫院用。做做樣子，90%就拿去軍用。所以其實以色列這個是我們大家這是現在也都有報導出來的嘛。所以其實我覺得以色列他也不太可能去放放緩這些東西。可是接下來呢？拜登政府現在看起來壓力還蠻大的。為什麼因為拜登政府？美國的民主黨，就現在執政黨，其實為了以色列跟巴勒斯坦這場戰爭，現在已經開始有個黨內內戰了。因為其實一部分的民主黨內的黨內成員是支持巴勒斯坦的。他們不會明目張膽的說我支持哈馬斯。因為哈馬斯就是一個恐怖組織。可是他們會說我們支持巴勒斯坦。但是其實老實講在現在的這種狀況下，你說你支持巴勒斯坦，最後導致的結果跟支持哈馬斯，我覺得不會差異很大。我舉個例子來講。像克里斯·默斐。克里斯·默斐就是一個美國民主黨，算是這個知名度高的。康乃狄克州的參議員。他就說了他說加薩走廊的平民死傷是無法被接受，而且是不可以再繼續發生的。好問題來了。你現在講這句話講得很容易。可是怎麼樣才能夠讓加薩走廊不會有平民死傷呢？無論是就算今天是美軍進去，一定會造成平民死傷。因為哈馬斯就是躲在平民裡面作戰。也就是說哈馬斯他們是軍民一體的，就他們就混在人民之中。所以你要不就是我放棄打哈馬斯，就讓哈馬斯完全逃避該負的責任。否則你只要想打哈馬斯，一定會造成平民死傷。所以你克里斯蒙菲這樣講，那代表什麼？難道你要以色列不准進攻嗎？那或者是，那可是民主黨他不是只有一些議員，像什麼他們眾議員裡面Squad。或者像我們剛講的康乃狄克參議員，他們是比較支持巴勒斯坦。事實上民主黨最大的主要的選民，他們特別是他們年輕選民，其實我認為他裡面的反以色列跟支持巴勒斯坦的人的比例其實是很高的。我當然沒有什麼客觀數據啦。可是我個人認為：如果今天我們找那種20歲到30歲之間的美國民主黨選民，我認為支持巴勒斯坦的比例可能至少有三成以上。所以你說這個東西會不會對於拜登政府的民主黨政府造成壓力呢？我覺得一定會。雖然拜登政府現在當然表面上還是挺以色列。可是你去想未來拜登政府會不會越來越大力去施壓以色列，希望以色列能夠某種程度的停火呢？我覺得一定會越來越施壓，會越來越大。但是我會說：真的是。我覺得好。真的是講話的人哦。不腰疼，站著說話。不腰疼。就是說你是說以色列你要打哈馬斯，可以我支持你要精準打擊，只能殺到哈馬斯不可以殺到平民，怎麼可能呢？任何人都做不到吧！你怎麼去對付一個這樣講：哈馬斯把他們的軍事指揮部放在醫院裡面。請問這個進攻醫院的過程中，哈馬斯又不准,又不讓平民撤出醫院。你如果哈馬斯你要打這場戰爭，你說我要用這個醫院做我的指揮部。那你可以把你的病患撤出去,你也不撤啊。你不就是拿這些病患來當人質嗎？以色列敢攻,，你就會傷到平民。哈哈。我就讓你在國際上面壓力很大。反正就算我被你殲滅,我也要拖你下水。他不就是這個樣子的一個戰略嗎？但是難道你這樣就不打嗎？所以其實對於以色列人來講，他根本不太可能比現在做出更精準的打擊。所以除非你要求以色列不准進攻，不准報仇，不准把哈馬斯打趴，否則你根本沒有辦法做到不傷害到巴勒斯坦的平民，又能夠打哈馬斯。所以這個我覺得雖然拜登政府會這樣施壓，可是以色列你要他怎麼能夠接受呢？他怎麼樣能夠做到呢？那當然了。在美國現在的政治氛圍裡面，在共和黨這一塊呢？基本上都是挺以色列。不過他們的他們還是有力道的差別。就是說我們要支持美國，要支持以色列到什麼程度？我覺得共和黨內部可能會有一些不同的意見。可是共和黨這邊呢，幾乎沒有挺巴勒斯坦。但是在民主黨這邊呢？真的挺巴勒斯坦的勢力是不小的哦。你如果只看國會議員的表態，在民主黨這邊，大概是maybe 90比10吧。所以90%在民主黨的議員，應該還是挺以色列的。可是哦。你如果去看民主黨的這個所謂的投票voter的群眾裡面，我認為其實可能有3。我覺得實際上應該是扣掉不表態的。我覺得是6比4或7比3。也就是說挺巴勒斯坦的人，其實在民主黨的選民裡面，是不少的，是相當不少的。那你去看，甚至像那個Black Lives Matter。黑人的命也是命。這個組織，他們的有一些分布，居然在當初哈馬斯恐攻以色列的時候，他們居然跑出來慶祝。那你想Black Lives Matter就是民主黨一個很重要的一個周邊的社運的一個團體，他們居然跑出來慶祝哈馬斯公主，你不覺得看起來就很明顯嗎？那所以你知道你看那些民主黨支持巴勒斯坦的議員，他就說"雖然我也譴責哈馬斯，可是我對於以色列對巴勒斯坦作為違反國際法的政治，我要給他譴責。你看這種說法，雖然我也譴責A。但是更重要的是，我要譴責B。也就是說前面那個譴責A只是個幌子。後面他要講的重點是譴責B。所以這些民主黨議員，他們的講法是：雖然我當然也譴責哈馬斯的恐高，我也對哈馬斯造成苦難，我感到心痛。可是我要告訴大家：以色列作為一切的主因，以色列的進攻，違反國際法。那你聽起來，你覺得他支持哪一邊？某個程度來講，他應該是更支持巴勒斯坦，而更不聽以色列的。那現在看起來呢？我認為民主黨的以色列跟巴勒斯坦的戰隊內戰，短期內是不會解決的。甚至我覺得他根本不會解決。因為他們就是真的是兩邊都是真心相信自己是比較對。那。可是如果兩邊的勢力差距懸殊，就算如果是9比1，就算現在看起來是7比3甚至6比4。我覺得這件事情對於明年即將要選連任的拜登政府的壓力很大。所以這是為什麼？我認為拜登政府會越來越大力去施壓以色列，希望他們停手。可是以色列真的會願意聽嗎？我覺得以色列我覺得他表面上做一點，放一點面子給美國是可能的。可是我覺得如果以整體來講，我覺得他不太會鬆手太多。因為你如果別人恐攻你，哈瑪斯這樣進攻，造成以色列這麼大的傷亡，那你居然因為怕傷到更多的平民，就不打，那不就讓哈瑪斯在內笑哈哈嗎？對不對，對於以色列來講，打哈瑪斯並不是只是為了報這一次的仇而已。更重要的是什麼？更重要的是：如果人家這樣打你，你不狠狠的回擊的話，人家就是把你當軟柿子，未來只會變本加厲來攻擊以色列。你要知道哈瑪斯的組織目標就是消滅以色列。所以很多人都說哈瑪斯你殺不完，你每次進攻巴勒斯坦，就死更多巴勒斯坦人。</w:t>
      </w:r>
    </w:p>
    <w:p>
      <w:pPr>
        <w:pStyle w:val="Heading2"/>
      </w:pPr>
      <w:r>
        <w:t>Grok 功能介紹與社交媒體整合</w:t>
      </w:r>
      <w:hyperlink r:id="rId11">
        <w:r>
          <w:t>0:40:42</w:t>
        </w:r>
      </w:hyperlink>
    </w:p>
    <w:p>
      <w:pPr>
        <w:pStyle w:val="Heading3"/>
      </w:pPr>
      <w:r>
        <w:t>Summary</w:t>
      </w:r>
    </w:p>
    <w:p>
      <w:r>
        <w:t>本文討論了由埃隆·馬斯克的人工智能公司X.AIX.AI（也稱為X.AI）開發的大型語言模型Grok的能力。Grok與OpenAI的GPT和Meta的LAMMA等其他AI模型進行了比較，強調其與Twitter整合以獲取實時信息的能力，以及其回答其他聊天機器人可能因政治正確性而避免的問題的能力。該模型仍處於早期階段，儘管只訓練了兩個月，但已顯示出令人印象深刻的結果。文中還提到了將Grok與Twitter的高級訂閱服務整合的潛力，這可能會顯著提升平台的訂閱收入。此外，文中還提到了特斯拉開發專為語言模型設計的AI芯片的可能性，這可能進一步提升Grok的能力並降低訓練成本。</w:t>
      </w:r>
    </w:p>
    <w:p>
      <w:pPr>
        <w:pStyle w:val="Heading3"/>
      </w:pPr>
      <w:r>
        <w:t>Positive perspectives</w:t>
      </w:r>
    </w:p>
    <w:p>
      <w:r>
        <w:t>Grok 可以透過 Twitter 存取即時資訊，提供最新的回應。</w:t>
        <w:br/>
        <w:t>它願意回答其他 AI 模型可能避免的爭議性問題。</w:t>
        <w:br/>
        <w:t>與 Twitter 的高級服務整合可能會為用戶訂閱提供強大的誘因。</w:t>
        <w:br/>
        <w:t>特斯拉潛在開發針對語言模型的 AI 晶片可能導致更有效率且成本效益的訓練。</w:t>
      </w:r>
    </w:p>
    <w:p>
      <w:pPr>
        <w:pStyle w:val="Heading3"/>
      </w:pPr>
      <w:r>
        <w:t>Negative perspectives</w:t>
      </w:r>
    </w:p>
    <w:p>
      <w:r>
        <w:t>該文本並未明確提及任何負面觀點，但潛在的顧慮可能包括不遵守政治正確性的人工智能模型所帶來的道德影響，以及從訓練數據中過濾垃圾郵件和欺詐性內容的挑戰。</w:t>
      </w:r>
    </w:p>
    <w:p>
      <w:pPr>
        <w:pStyle w:val="Heading3"/>
      </w:pPr>
      <w:r>
        <w:t>Keywords</w:t>
      </w:r>
    </w:p>
    <w:p>
      <w:r>
        <w:t>Grok、X.AIX.AI、X.AI、大型語言模型、Twitter、即時資訊、政治正確性、訂閱收入、特斯拉、AI晶片、語言模型、訓練成本。</w:t>
      </w:r>
    </w:p>
    <w:p>
      <w:pPr>
        <w:pStyle w:val="Heading3"/>
      </w:pPr>
      <w:r>
        <w:t>original transcript</w:t>
      </w:r>
    </w:p>
    <w:p>
      <w:r>
        <w:t>更多的人，種下仇恨的種子，讓更多巴勒斯坦人加入哈瑪斯，你以色列永無寧日，沒有錯。我同意這件事。可是你去想一件事，難道以色列不打會更好嗎？也不會啊。以色列今天不打的話，難道巴勒斯坦人就說好，我們從此和平嗎？不會啊。因為哈瑪斯的核心目標就是要消滅以色列。所以對以色列來講，他們就只有兩種選擇：一種是我狠狠的打擊你，讓你怕你。雖然還是想幹掉我。但是你終究有一點顧忌，所以你會比較小心，你也不會那麼常來攻擊；另外一種是好， 我放 我不打你了。結果你就食髓知味說" 哈哈！ 我現在很打擊以色列。以色列居然因為人道關係，不敢反擊我。我要殺更多，我要殺更多。以色列的不就這樣子嗎？所以以色列他的問題是他可以放手啊。他可以手軟啊。問題是手軟他不會換來和平的。事實上他越手軟，未來對以色列的恐攻就會越變本加厲。所以因為你給了一個錯誤的訊息，說：我們是很重視和平的，所以我們好好談吧。你覺得對方會從此跟你好好談，還是下手越來越狠。說真的。這個是很簡單的道理。這個是國際歷史都告訴你。人類歷史那麼多年，都告訴你正確答案了。不要對人性太有信心。事實上以色列的做法就是：他們的確永遠無法消滅哈馬斯。而且他們看起來也是再怎麼越打巴勒斯坦，他們仇就極的越深。可是他至少目前的方法，他可以某個程度的用一種恐怖平衡吧。那你如果把這個恐怖平衡拿掉了，就是單方面的被攻擊而已。你覺得對方是會說哎呀！你不反擊了，我就不打你。還是我會打得更爽，殺得更爽。所以你以前看那個電影，你去看那個電影。電影不是有個電影寫就是那種拍恐怖不是恐怖份子的電影。就是說都特別是針對美國，就會有句很有名的話叫做美國不跟恐怖份子談判。當然啦。其實。老實講你如果看美國的歷史上，他偶爾還是會跟恐怖份子談判，他沒有到抓百分之百。可是至少在表面上或者一個政策上，他們的核心政策叫做不跟恐怖分子談判。為什麼呢？因為今天如果舉個例子：如果恐怖分子，他只要抓了一個人質人質喔，美國就不敢打你的話，你覺得恐怖分子會越抓越多人質，還是從此不抓人質，他一定是越抓越多人質。你只要抓了人質，對方就會付贖金，或者是跟你好好談給你什麼東西。那我這次抓三個人質，就有這樣的效果；我下次要抓30個，我抓30個，有這個效果的話，那我抓100個對不對？實際上就是這個樣子嘛。所以跟恐怖份子談判，這代表讓你去獎勵恐怖份子的恐怖行為，人家只會越做越多而已。所以我只能講我們沒有能力解決這種尾巴衝突的歷史的困難。這是一個歷史非常困難的一個情境。但是我們只能告訴我覺得我們從旁邊來看，我們知道以色列其實沒有選擇，他再怎麼停火，再怎麼放軟，他的進攻都不會對，讓他們的國家未來越來越安全，只是讓他們的國家越來越危險而已。所以其實問題就是這樣。就是說他們狠狠的打下去，然後暫時重創哈馬斯。哈馬斯可能幾年內沒辦法恢復元氣，但仇結更爭，未來未恐攻可能還會繼續的攻擊以色列。但是另外一種選擇的是：我不打哈馬斯，爽就開心，元氣沒有大傷，很快就發動，下一次攻擊，不就是這個樣子嗎？所以真的是很兩難。如果我這樣講。如果那種漫畫裡的劇情可以承認的話，其實最好的方式就蓋牆。在以色列跟巴勒斯坦之間，就蓋那種進擊的巨人那種高牆，就蓋那個100公尺。20公尺高的圍牆，而且是鋼筋水泥的，上面佈滿了自動的機關槍，然後完全兩邊隔絕。然後當然。可是如果真的這樣做，又有些人說：你以色列歧視巴勒斯坦的。你以色列讓巴勒斯坦沒有辦法跟以色列做生意，沒有辦法啊。不然，你到底希望他們怎麼樣呢？就說因為巴勒斯坦經濟目前還是蠻依靠以色列的。可是以色列根本不care這一塊嘛！以色列現在根本沒有要佔領加大走廊，你佔領那邊，對他們一點好處都沒有。說真的啦。 我覺得花花我不知道花了多少錢。如果但是就在這個，就在以色列跟巴勒斯坦，無論是西部的屯墾區，或者是加薩斯堡，去蓋個進擊的巨人的大圍牆吧。然後不然，怎麼辦呢？可是實際上當然，以工程的角度來講，真的不太可能真的做得到啦。但是或許只有做到的那一天，以色列跟巴勒斯坦才不會那麼常出現戰爭。大概是這樣好。 那。這是我們今天的這個第二個題目好。 那。接下來我們進入我們今天最後一個題目囉。我們今天最後一個題目，要來聊Elon Musk 的 AI 來啦。馬斯克的 AI 來啦。那 Elon Musk 呢在七月份就正式成立他們的他的 AI 公司叫做 X.AIX.AI。 吼。那我通常把他叫做 X.AI。 吼。那這間公司呢？其實就是 Elon Musk用來挑戰 OpenAI 跟 Google 的公司，而在七月份成立，到現在四個月後十一月份。這個 X.AI 呢。終於在昨天正式推出了他們的大型語言模型。這個大型語言模型呢？名字叫做Grok。那Grok！這個大型語言模型呢？他就做了一個聊天機器人，就像OpenAI的GPT的語言模型就做了。ChairGPT。所以昨天就是昨天吧。馬斯克就發布了Grok。這個AI聊天機器人跟大型語言模型。哦。那目前呢？這個大型語言模型，還處於早期的beta早期的測試哦。他們正式訓練，只訓練兩個月。所以你可以想是不是？他大概是9月開始訓練，訓練到10月底哦。然後11月正式對外發佈。不過呢。這個只訓練兩個月的模型，目前已經蠻厲害的哦。特別他厲害的點是，他可以透過推特。也就是。也就是X哦。來獲取世界的最新的即時的資訊。而且他還會回答一些其他的聊天機器人，因為政治正確，而不願意去回答那些比較辛辣或困難的問題。哦。那這次馬斯克他所的XAI所發布的這個Glock的模型呢？他有兩個版本：一個是最初期的Glock0。哦。以及現在最新的模型。最新版的。Glock1。哦。那你知道他們在7月份剛成立的時候，那個時候他們就有一個Glock 0的這個版本。這個Glock。 0的一個初期模型哦。他的參數其實沒有很多，他只有330億個參數。那330億個參數，對比的競爭對手，你去想哦。OpenAI的。Chad GPT是1750個模型，1750億個參數。那臉書的Meta的。Lamma 2是770億個參數。所以Glock 0最早那個版本。其實他參數其實上只有Lamma 2的一半啊。只有GPT 3的1 5分之1。那當然。但是當然，從過去這兩個月，他們就從Grok0進化到Grok1嘛。那Grok1用多少個參數呢？目前他們沒有對外發，沒有對外宣佈了。我猜可能一定會比330億個多Maybe，增加個兩三倍。Maybe到1000億左右的規模。我覺得應該是有可能的哦。那所以他們這次發表的主要是這個Grok1的這個模型哦。那這個Grok1的模型呢？哇。他們這次發表的時候呢，他們就跑了四個不同的測試哦。他就說"哎。他要告訴大家說：我們Grok1其實已經蠻厲害了。哦。那在這40個測試裡面呢。Grog 1呢，打敗了GPT的3.5，打敗了Meta的。Lama 2，也打敗了Infection。 AI的。Infection 1。這幾個也算是現在的。算是蠻厲害的模型哦。然後他只輸給現在幾個最最強的模型，包含了Google的。Palm。 2OpenAI的。GPT 4。也就是以及Entropy的。Cloud 2。所以請你想。其實簡單來講他的實力。Grog 1。現在應該是介於GPT 3.5跟GPT 4的中間哦。但是你去思考一件事哦。其實這個國外只訓練了兩個月，而且他的參數量，我猜 maybe 是1000萬左右吧。所以應該是比 gtb。 gpt 4或者 pound 2 或都少蠻多的哦。所以你不覺得這樣已經很厲害嗎？就一個一個。他們才剛開公司，開4個4個月，然後最新的模型，只訓練了兩個月，出來的結果已經介於 gpt 3.5 跟 gpt 4 之間了。所以呢。xai 說"他們現在正在預備進行再一次的大升級。那在這次的大升級之後呢？很可能國可能比他未來發布下一個版本，叫國to 吧。go to 可能就可以跟 gpt for 同等級哦。那這是很有可能的。所以他們這一次啊發表這個國one 的的大型語言模型。事實上他是一個徵才文啊。就是說趕快 ai 的人才，趕快加入他們吧。好趕快。所以他們趕快在徵才哦。那這次的國one， 我們大概就知道他的能力是介於gpt 3.5 跟 gpt for 之間嗎？可是除此之外，他們有沒有一些比較厲害的特點呢？有他的，我覺得他第一個很重要的特點，就是他跟推推特或者是X的整合是非常非常緊密的。然後舉個例子來講。有人就問在推特上面，就有人問說"問到Grok。的聊天機器人說"哎！馬斯克最近是不是有上Joe Rogan的節目啊？他在節目裡面講什麼呢？這明明是一個最新的一個訊息。你就算去問GPT-4，他不一定能回答出來。可是這個Grok機器人可以很順利的回答。甚至你連問Joe Rogan穿什麼？戴什麼假髮。穿什麼衣服，他都回答出來。所以他能夠從X上面獲取的即時的資訊。這對於Glock機器人的確是很強的一個特點。可能在這一點，可能他會贏過google。或者是贏過openai的。GPD4。那我就說：雖然我的模型沒你那麼厲害，可是我的資訊比你正確，我的資訊比你新哦。那另外呢？現在官方的說法是：未來這Glock的聊天機器人呢？會對twitter的上面或者在x上面的這個訂閱用戶的premium plus的用戶開放哦。好。大家知道嗎？其實其實現在後來馬斯克在上個禮拜不是有個twitter有個新的新的計劃嗎？就是他們之前這個藍勾勾叫做 premium 的訂閱呢。未來要分成三種：一種是只付很便宜的月費，只是做認證。第二種就是目前的這個premium 的藍勾勾。第三種叫做更進階的叫 premium plus。那一個月的月費會拉高到16塊美金哦。那很多人就說"很多人在上個禮拜哦。那個X 宣佈說他要推這個premium plus 的時候，就大家想說：我為什麼要付16塊美金來使用？使用 twitter 使用 x。 哦。當時我覺得大家會覺得不知道。為什麼要這樣做。可是哎！未來如果 x premium plus 用，可以使用Glock。這個聊天機器人的話，我跟你講這個是一個超強的使用誘因啊。為什麼這樣講。好了。你現在去訂openai的GPDGPD4的，這個付費訂閱，一個月是20塊美金呢。所以其實你未來你如果訂閱Premium X的Premium Plus，一個月才16塊美金。哎。是比openai的月費20塊還便宜的。所以你說大家會不會去訂。我覺得如果這個Glock機器真的有目前這種實力的水準的話，我覺得應該會非常非常多人去訂。而且你同時也獲得X的高級會員，就premium plus的會員的其他的功能嗎？包含了可能無廣告，包含了。可能你的觸及率的增加哦。包含了很多功能的開放哦。所以其實感覺起來是非常划算的。所以像我自己現在是 premium 的訂閱戶嗎？那原本你變成 premium plus，我會不會訂。我還不太確定。可是現在確定，如果你變成 premium plus，一個月，雖然要多付一些月費，可是我卻可以獲得Glock這個大型語言模型的聊天機器人的使用的能的的權利的話，我我一定定下去。為什麼呢？因為其實我跟你講我我 openai 的20美金還是會繼續付。可是我會同時使用這兩個不同的聊天機器，兩個不同的大型語言模型。因為他們到最後一定是某個某個 ai 聊天機器人比較擅長一種應用，但是另外一個會適合另外一種應用哦。所以我個人哦是非常看好這個聊天機器人，在 X 的 premium plus 開放哦。應該會大幅提升 X 的訂閱收入哦。那當然大家知道嗎？其實X的廣告收入是掉了不少嘛。所以其實哎。有沒有機會靠著這個訂閱，突然可能他的X上面的這個一個月月付16塊美金的人，一瞬間一兩個月內就就突破好幾百萬。我覺得機率是蠻高的。所以我就現在回頭來看哦。雖然當初馬斯克買推的買貴的。我們之前有聊到買太貴，買貴兩倍哦。可是現在看起來呢。XAI跟X哦是很好的組合哦。就是說雖然馬斯克當時是買推的買這個X哦。當時應該沒有想那麼多。沒有沒有想到說這個未來推特上面的資料，拿來做AI的使用，是非常有價值的。可是現在他已經發現這件事情了嘛。現在考慮把如果能夠把X的資料拿來訓練AI模型，而且用X上面的資料來即時回饋給AI的話，這個聊天機器人。這個AI模型是非常有價值，很可能是別的大型語言模型非常難以趕上的。因為你擁有我舉個例子，像GoogleGoogle要從搜尋的資料來調到使用到他的這個大型語言模型，他得用。就是他的那些資料，不是在所謂的他主動的資料庫。所以他必須用他的爬蟲去爬網絡上各式各樣的資料。可是 X 不一樣哦。X 的資料，每一篇貼文都在他們內部的資料庫。所以他們要直接調用這些數據，其實是容易很多。所以現在當馬斯克要認真的用用資料來訓練XAI 的模型，跟未來模型的商業應用的話，突然哦。這個 twitter 啊。或者 X 的裡面的資料的價值就提升了非常多。所以我現在認為哦。其實馬斯克的 XAI我之前也講過了。我一直覺得他會是未來AI的最主要的第三勢力。因為我們知道現在AI的前兩名，一個是微軟OpenAI聯盟，一個是Google。那誰很多人想成為第三名，包含了亞馬遜。現在未來看起來要跟Entropy做一個結盟。但是Google可能也還在干涉這件事情。那那已經已經蘋果能夠做到什麼程度。大家都在看嘛。但是我覺得最能夠挑戰前面前面兩名的。我覺得最有可能還是XAI。因為我認為馬斯克他們的XAI。未來他做的大型員模型，以及他相關的聊天機器人的應用，我覺得他有幾個特點。而這些特點都是市場上的人沒辦法取代。就其他人做不到。就第一個什麼？第一個。他不會因為政治正確而而調整。他的答案。就是他回答問題的答的尺度是更開放的。那我覺得這就是一個非常大的一個賣點哦。因為我覺得你如果你是一個想問聊天機器人問題的人，你應該不會希望你每問一個問題的答案都被政治正確過吧。你懂我意思嗎？就是我們想要聊天機器人給我們找幫我們。我們想要AI幫我們找到正確的答案。可是如果正確的答案不符合政治正確呢。這時候這些AI他會想辦法幫你過濾掉這個答案，或者幫你修正這個答案，甚至不回答這個問題。那這個時候這個AI對我的幫助就很低了嘛。就是至少在這方面哦。所以其實哦。光他不受政治正確的約束，願意回答一些比較爭議性的問題。我覺得光這個賣點哦，就會讓他成為說每一個人應該都必須要具備的一個AI。哦。那所以這是他的第一個特色。但我覺得第二個特色，就我們剛講的嘛。來自推特的資料。這個文字之訓練的資料顧及應該是非常精華的。那我看到網路上有個說法就說：哎。可是X上面有很多的詐騙或者廣告的spam訊息啊。那這些會不會讓他的整個模型歪掉。其實我覺得是不會的。我覺得要過濾掉這些所謂詐騙廣告。要過濾掉這些所謂spam真的很容易。我舉個例子哦。你推特或者是你說XAI可不可以只去訓練那些。呃。就是follower哦。就是追蹤者有1000個人以上的貼文就可以了。因為這些貼文也是X上面的平台上面比較有價值的推文。可是這些詐騙這些廣告。這些水軍的帳號，他不會有1000個追蹤。所以你找光這樣一。個簡單的一個filter。這樣簡單一個過濾器，你就可以過濾掉99%的雜訊。詐騙雜訊。所以其實我覺得推特上面這個巨大文字資料庫，真的是對於XAI的模型會很有幫助。那。所以以上就是剛剛講的XAI。第一個強處，就是他他會做出不受政治正確干預的模型。第二個，他有推特上面強大的資料，以及我覺得很重要的第三點。就是其實馬斯克是有自製 AI 晶片。也就是說他對比其他 AI 公司，他算是少數能夠自己掌控 AI 晶片的公司。那。所以你看馬斯克他們在今年他們就開始量產他DOJO晶片了嘛？那明年可能就會更大量。當然啦。DOJO。這個 AI 晶片，他不是拿來訓練大型語言模型用的。他主要是用來訓練影像模型用的。所以DOJO在訓練大型語言模型的時候，是不是最好的硬體，我覺得未必是。可是問題來了。請問馬斯克能夠是設計目前的DOJO？他能不能設計一個大型語言版本的DOJO？也就是說舉個例。現在這個DOJO。目前這個版本是訓練影像模型，是訓練自駕系統的。可是這個AI的一些核心的運算的單元，其實不會差距太大。所以我可以去做調整啊。我讓特斯拉的AI晶片的設計團隊，去針對大型語言模型，針對於這個GORC的需求，去重新調整一個版本的DOJO出來。然後可能叫做DOJOdojo GORK。 或叫做GORK9。好了。因。為是是GORK專用的。GORK專用的DOJO。我們叫做GORK9。他就做一個一個DOJO的改版，做個GORK9做一個調整。就我我認為對於特斯拉的目前的晶片設計團隊來講，他要在半年內用目前的DOJO改出一個更適合大型語言模型的訓練跟推論的晶片。我覺得是絕對做得到。所以現在特斯拉的模型是用NVIDIA GPU跑的嗎？先用NVIDIA GPU算了。可是我我認為到明年年底的時候，或許特斯拉XAI已經可以做到用特斯拉的晶片來做訓練。那這就變得讓他們不會像其他公司讓他在訓練成本會可以有效的降低。而且也不會受限於市場的GPU供給，而影響他自己的算力的使用。所以這個這幾個因素加起來，都讓馬斯克的XAI具備非常強大的競爭力。所以再過幾年，我覺得不用再過幾年，我覺得明年我們就可以看得到。就明年我們應該就有機會看到馬斯克的GOG AI，可能就做到跟 gpt 4同等級的水準。我覺得應該明年第一季，應該我認為國可以來，就會推出一個 gpt 4等級的一個版本。哦。那讓我們就來看看我的預言會不會成真吧。好。好了。那以上就是我們今天的n 觀點的 ep 45哦。就跟大家聊了這三個話題哦。那節目最後，我們還是感謝今天我們的業配乾爹node vpn 哦。那 vpn 是我們上網最重要的防護。哦。那希望大家能夠上網的時候，不要在網絡上赤裸的身體跑步了。好不好？不要在上面脫光光的給大家看啊！穿肉的 vpn， 就是一個盔甲，穿在你的外外外身體上，好讓你上網獲得足夠的安全。那。這個現在透過我們的專屬連結去訂購特專屬方案的話，免費再送你四個月。而且而且前30個月是免費退費，前30天是免費退費的。好不好。那大家有興趣的話，趕快到我們資訊資訊欄去參考一下。好。那。以上就是我們今天的ep45的 n 觀點。那今天我們節目就到這邊了。就跟大家說聲：大家拜拜，大家拜拜。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file:////Users/haohsu/Desktop/CS_pathway/Report.ai/audio/EP45___&#32654;&#22283;&#31185;&#25216;&#32929;&#22823;&#28466;&#25308;&#30331;&#20197;&#33394;&#21015;&#19981;&#21516;&#27493;&#39340;&#26031;&#20811;&#30340;_AI_&#20358;&#20102;__M&#35264;&#40670;/Opening Greetings and Introduction to the Show.wav" TargetMode="External"/><Relationship Id="rId10" Type="http://schemas.openxmlformats.org/officeDocument/2006/relationships/hyperlink" Target="file:////Users/haohsu/Desktop/CS_pathway/Report.ai/audio/EP45___&#32654;&#22283;&#31185;&#25216;&#32929;&#22823;&#28466;&#25308;&#30331;&#20197;&#33394;&#21015;&#19981;&#21516;&#27493;&#39340;&#26031;&#20811;&#30340;_AI_&#20358;&#20102;__M&#35264;&#40670;/Bootcamp Introduction and Impact.wav" TargetMode="External"/><Relationship Id="rId11" Type="http://schemas.openxmlformats.org/officeDocument/2006/relationships/hyperlink" Target="file:////Users/haohsu/Desktop/CS_pathway/Report.ai/audio/EP45___&#32654;&#22283;&#31185;&#25216;&#32929;&#22823;&#28466;&#25308;&#30331;&#20197;&#33394;&#21015;&#19981;&#21516;&#27493;&#39340;&#26031;&#20811;&#30340;_AI_&#20358;&#20102;__M&#35264;&#40670;/Introduction to Grok's Capabilities and Integration with Social Media.w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